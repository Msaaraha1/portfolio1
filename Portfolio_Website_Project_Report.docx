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CE4" w:rsidRDefault="009B2A93">
      <w:pPr>
        <w:pStyle w:val="Title"/>
      </w:pPr>
      <w:r>
        <w:t>Portfolio Website Project Report</w:t>
      </w:r>
    </w:p>
    <w:p w:rsidR="00130CE4" w:rsidRDefault="009B2A93">
      <w:pPr>
        <w:pStyle w:val="Heading1"/>
      </w:pPr>
      <w:r>
        <w:t>Introduction</w:t>
      </w:r>
    </w:p>
    <w:p w:rsidR="00130CE4" w:rsidRDefault="009B2A93">
      <w:r>
        <w:t>This project is a personal portfolio website designed using HTML and CSS. It highlights sections like Home, About, Skills, and Contact, with a clean and responsive layout.</w:t>
      </w:r>
    </w:p>
    <w:p w:rsidR="00130CE4" w:rsidRDefault="009B2A93">
      <w:pPr>
        <w:pStyle w:val="Heading1"/>
      </w:pPr>
      <w:r>
        <w:t>Features of the Portfolio Website</w:t>
      </w:r>
    </w:p>
    <w:p w:rsidR="00130CE4" w:rsidRDefault="009B2A93">
      <w:r>
        <w:t>1. Light blue modern theme with responsive design.</w:t>
      </w:r>
    </w:p>
    <w:p w:rsidR="00130CE4" w:rsidRDefault="009B2A93">
      <w:r>
        <w:t>2. Home section with a welcome message.</w:t>
      </w:r>
    </w:p>
    <w:p w:rsidR="00130CE4" w:rsidRDefault="009B2A93">
      <w:r>
        <w:t>3. About section to describe the developer.</w:t>
      </w:r>
    </w:p>
    <w:p w:rsidR="00130CE4" w:rsidRDefault="009B2A93">
      <w:r>
        <w:t>4. Skills section with interactive skill badges.</w:t>
      </w:r>
    </w:p>
    <w:p w:rsidR="00130CE4" w:rsidRDefault="009B2A93">
      <w:r>
        <w:t>5. Contact form for user interaction.</w:t>
      </w:r>
    </w:p>
    <w:p w:rsidR="00130CE4" w:rsidRDefault="009B2A93">
      <w:r>
        <w:t>6. Footer with copyright information.</w:t>
      </w:r>
    </w:p>
    <w:p w:rsidR="00130CE4" w:rsidRDefault="009B2A93">
      <w:pPr>
        <w:pStyle w:val="Heading1"/>
      </w:pPr>
      <w:r>
        <w:t>Screenshots</w:t>
      </w:r>
    </w:p>
    <w:p w:rsidR="00130CE4" w:rsidRDefault="009B2A93">
      <w:r>
        <w:t>Below are placeholders where screenshots of the website can be inserted:</w:t>
      </w:r>
    </w:p>
    <w:p w:rsidR="00130CE4" w:rsidRDefault="009B2A93">
      <w:r>
        <w:t>[Screenshot of Home Section]</w:t>
      </w:r>
    </w:p>
    <w:p w:rsidR="00130CE4" w:rsidRDefault="009B2A93">
      <w:r>
        <w:t>[Screenshot of About Section]</w:t>
      </w:r>
    </w:p>
    <w:p w:rsidR="00130CE4" w:rsidRDefault="009B2A93">
      <w:r>
        <w:t>[Screenshot of Skills Section]</w:t>
      </w:r>
    </w:p>
    <w:p w:rsidR="00130CE4" w:rsidRDefault="009B2A93">
      <w:r>
        <w:t>[Screenshot of Contact Section]</w:t>
      </w:r>
    </w:p>
    <w:p w:rsidR="00130CE4" w:rsidRDefault="009B2A93">
      <w:pPr>
        <w:pStyle w:val="Heading1"/>
      </w:pPr>
      <w:r>
        <w:t>HTML &amp; CSS Code</w:t>
      </w:r>
    </w:p>
    <w:p w:rsidR="009B2A93" w:rsidRDefault="009B2A93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&lt;!DOCTYPE html&gt;</w:t>
      </w:r>
      <w:r>
        <w:rPr>
          <w:rFonts w:ascii="Courier New" w:hAnsi="Courier New"/>
          <w:sz w:val="18"/>
        </w:rPr>
        <w:br/>
        <w:t>&lt;html lang="en"&gt;</w:t>
      </w:r>
      <w:r>
        <w:rPr>
          <w:rFonts w:ascii="Courier New" w:hAnsi="Courier New"/>
          <w:sz w:val="18"/>
        </w:rPr>
        <w:br/>
        <w:t>&lt;head&gt;</w:t>
      </w:r>
      <w:r>
        <w:rPr>
          <w:rFonts w:ascii="Courier New" w:hAnsi="Courier New"/>
          <w:sz w:val="18"/>
        </w:rPr>
        <w:br/>
        <w:t xml:space="preserve">  &lt;meta charset="UTF-8"&gt;</w:t>
      </w:r>
      <w:r>
        <w:rPr>
          <w:rFonts w:ascii="Courier New" w:hAnsi="Courier New"/>
          <w:sz w:val="18"/>
        </w:rPr>
        <w:br/>
        <w:t xml:space="preserve">  &lt;meta name="viewport" content="width=device-width, initial-scale=1.0"&gt;</w:t>
      </w:r>
      <w:r>
        <w:rPr>
          <w:rFonts w:ascii="Courier New" w:hAnsi="Courier New"/>
          <w:sz w:val="18"/>
        </w:rPr>
        <w:br/>
        <w:t xml:space="preserve">  &lt;title&gt;Sonia's Portfolio&lt;/title&gt;</w:t>
      </w:r>
      <w:r>
        <w:rPr>
          <w:rFonts w:ascii="Courier New" w:hAnsi="Courier New"/>
          <w:sz w:val="18"/>
        </w:rPr>
        <w:br/>
        <w:t xml:space="preserve">  &lt;style&gt;</w:t>
      </w:r>
      <w:r>
        <w:rPr>
          <w:rFonts w:ascii="Courier New" w:hAnsi="Courier New"/>
          <w:sz w:val="18"/>
        </w:rPr>
        <w:br/>
        <w:t xml:space="preserve">    * { margin: 0; padding: 0; box-sizing: border-box; font-family: "Poppins", sans-serif; scroll-behavior: smooth; }</w:t>
      </w:r>
      <w:r>
        <w:rPr>
          <w:rFonts w:ascii="Courier New" w:hAnsi="Courier New"/>
          <w:sz w:val="18"/>
        </w:rPr>
        <w:br/>
        <w:t xml:space="preserve">    body { background: #ffffff; color: #333; line-height: 1.6; }</w:t>
      </w:r>
      <w:r>
        <w:rPr>
          <w:rFonts w:ascii="Courier New" w:hAnsi="Courier New"/>
          <w:sz w:val="18"/>
        </w:rPr>
        <w:br/>
        <w:t xml:space="preserve">    header { background: #4da6ff; color: white; padding: 20px 0; text-align: center; position: sticky; top: 0; z-index: 1000; }</w:t>
      </w:r>
      <w:r>
        <w:rPr>
          <w:rFonts w:ascii="Courier New" w:hAnsi="Courier New"/>
          <w:sz w:val="18"/>
        </w:rPr>
        <w:br/>
        <w:t xml:space="preserve">    header h1 { margin-bottom: 5px; font-size: 2rem; }</w:t>
      </w:r>
      <w:r>
        <w:rPr>
          <w:rFonts w:ascii="Courier New" w:hAnsi="Courier New"/>
          <w:sz w:val="18"/>
        </w:rPr>
        <w:br/>
      </w:r>
      <w:bookmarkStart w:id="0" w:name="_GoBack"/>
      <w:bookmarkEnd w:id="0"/>
      <w:r>
        <w:rPr>
          <w:rFonts w:ascii="Courier New" w:hAnsi="Courier New"/>
          <w:sz w:val="18"/>
        </w:rPr>
        <w:lastRenderedPageBreak/>
        <w:t xml:space="preserve">    nav ul { list-style: none; display: flex; justify-content: center; gap: 30px; margin-top: 10px; }</w:t>
      </w:r>
      <w:r>
        <w:rPr>
          <w:rFonts w:ascii="Courier New" w:hAnsi="Courier New"/>
          <w:sz w:val="18"/>
        </w:rPr>
        <w:br/>
        <w:t xml:space="preserve">    nav ul li a { color: white; text-decoration: none; font-weight: 500; font-size: 1rem; transition: opacity 0.3s ease; }</w:t>
      </w:r>
      <w:r>
        <w:rPr>
          <w:rFonts w:ascii="Courier New" w:hAnsi="Courier New"/>
          <w:sz w:val="18"/>
        </w:rPr>
        <w:br/>
        <w:t xml:space="preserve">    nav ul li a:hover { opacity: 0.8; }</w:t>
      </w:r>
      <w:r>
        <w:rPr>
          <w:rFonts w:ascii="Courier New" w:hAnsi="Courier New"/>
          <w:sz w:val="18"/>
        </w:rPr>
        <w:br/>
        <w:t xml:space="preserve">    section { padding: 70px 20px; max-width: 1100px; margin: auto; }</w:t>
      </w:r>
      <w:r>
        <w:rPr>
          <w:rFonts w:ascii="Courier New" w:hAnsi="Courier New"/>
          <w:sz w:val="18"/>
        </w:rPr>
        <w:br/>
        <w:t xml:space="preserve">    h2 { text-align: center; margin-bottom: 40px; font-size: 2rem; color: #4da6ff; position: relative; }</w:t>
      </w:r>
      <w:r>
        <w:rPr>
          <w:rFonts w:ascii="Courier New" w:hAnsi="Courier New"/>
          <w:sz w:val="18"/>
        </w:rPr>
        <w:br/>
        <w:t xml:space="preserve">    h2::after { content: ""; display: block; width: 60px; height: 3px; background: #4da6ff; margin: 10px auto; border-radius: 2px; }</w:t>
      </w:r>
      <w:r>
        <w:rPr>
          <w:rFonts w:ascii="Courier New" w:hAnsi="Courier New"/>
          <w:sz w:val="18"/>
        </w:rPr>
        <w:br/>
        <w:t xml:space="preserve">    .home { text-align: center; background: #e6f4ff; padding: 100px 20px; border-radius: 12px; margin-top: 20px; }</w:t>
      </w:r>
      <w:r>
        <w:rPr>
          <w:rFonts w:ascii="Courier New" w:hAnsi="Courier New"/>
          <w:sz w:val="18"/>
        </w:rPr>
        <w:br/>
        <w:t xml:space="preserve">    .home h2 { font-size: 2.5rem; color: #1e75d8; }</w:t>
      </w:r>
      <w:r>
        <w:rPr>
          <w:rFonts w:ascii="Courier New" w:hAnsi="Courier New"/>
          <w:sz w:val="18"/>
        </w:rPr>
        <w:br/>
        <w:t xml:space="preserve">    .home p { margin-top: 15px; font-size: 1.1rem; color: #555; }</w:t>
      </w:r>
      <w:r>
        <w:rPr>
          <w:rFonts w:ascii="Courier New" w:hAnsi="Courier New"/>
          <w:sz w:val="18"/>
        </w:rPr>
        <w:br/>
        <w:t xml:space="preserve">    .about p { max-width: 800px; margin: auto; font-size: 1.1rem; text-align: center; }</w:t>
      </w:r>
      <w:r>
        <w:rPr>
          <w:rFonts w:ascii="Courier New" w:hAnsi="Courier New"/>
          <w:sz w:val="18"/>
        </w:rPr>
        <w:br/>
        <w:t xml:space="preserve">    .skills-list { display: flex; flex-wrap: wrap; gap: 15px; justify-content: center; }</w:t>
      </w:r>
      <w:r>
        <w:rPr>
          <w:rFonts w:ascii="Courier New" w:hAnsi="Courier New"/>
          <w:sz w:val="18"/>
        </w:rPr>
        <w:br/>
        <w:t xml:space="preserve">    .skill { padding: 10px 18px; background: #e6f4ff; border-radius: 20px; font-weight: 500; font-size: 0.95rem; color: #1e75d8; transition: background 0.3s ease, transform 0.3s ease; cursor: default; }</w:t>
      </w:r>
      <w:r>
        <w:rPr>
          <w:rFonts w:ascii="Courier New" w:hAnsi="Courier New"/>
          <w:sz w:val="18"/>
        </w:rPr>
        <w:br/>
        <w:t xml:space="preserve">    .skill:hover { background: #4da6ff; color: white; transform: scale(1.05); }</w:t>
      </w:r>
      <w:r>
        <w:rPr>
          <w:rFonts w:ascii="Courier New" w:hAnsi="Courier New"/>
          <w:sz w:val="18"/>
        </w:rPr>
        <w:br/>
        <w:t xml:space="preserve">    .contact form { max-width: 600px; margin: auto; display: flex; flex-direction: column; gap: 15px; }</w:t>
      </w:r>
      <w:r>
        <w:rPr>
          <w:rFonts w:ascii="Courier New" w:hAnsi="Courier New"/>
          <w:sz w:val="18"/>
        </w:rPr>
        <w:br/>
        <w:t xml:space="preserve">    .contact input, .contact textarea { padding: 12px; border: 1px solid #ccc; border-radius: 6px; font-size: 1rem; }</w:t>
      </w:r>
      <w:r>
        <w:rPr>
          <w:rFonts w:ascii="Courier New" w:hAnsi="Courier New"/>
          <w:sz w:val="18"/>
        </w:rPr>
        <w:br/>
        <w:t xml:space="preserve">    .contact button { background: #4da6ff; color: white; border: none; padding: 12px; border-radius: 6px; font-size: 1rem; cursor: pointer; transition: background 0.3s ease; }</w:t>
      </w:r>
      <w:r>
        <w:rPr>
          <w:rFonts w:ascii="Courier New" w:hAnsi="Courier New"/>
          <w:sz w:val="18"/>
        </w:rPr>
        <w:br/>
        <w:t xml:space="preserve">    .contact button:hover { background: #1e75d8; }</w:t>
      </w:r>
      <w:r>
        <w:rPr>
          <w:rFonts w:ascii="Courier New" w:hAnsi="Courier New"/>
          <w:sz w:val="18"/>
        </w:rPr>
        <w:br/>
        <w:t xml:space="preserve">    footer { text-align: center; padding: 20px; background: #4da6ff; color: white; margin-top: 50px; }</w:t>
      </w:r>
      <w:r>
        <w:rPr>
          <w:rFonts w:ascii="Courier New" w:hAnsi="Courier New"/>
          <w:sz w:val="18"/>
        </w:rPr>
        <w:br/>
        <w:t xml:space="preserve">  &lt;/style&gt;</w:t>
      </w:r>
      <w:r>
        <w:rPr>
          <w:rFonts w:ascii="Courier New" w:hAnsi="Courier New"/>
          <w:sz w:val="18"/>
        </w:rPr>
        <w:br/>
        <w:t>&lt;/head&gt;</w:t>
      </w:r>
      <w:r>
        <w:rPr>
          <w:rFonts w:ascii="Courier New" w:hAnsi="Courier New"/>
          <w:sz w:val="18"/>
        </w:rPr>
        <w:br/>
        <w:t>&lt;body&gt;</w:t>
      </w:r>
      <w:r>
        <w:rPr>
          <w:rFonts w:ascii="Courier New" w:hAnsi="Courier New"/>
          <w:sz w:val="18"/>
        </w:rPr>
        <w:br/>
        <w:t xml:space="preserve">  &lt;header&gt;</w:t>
      </w:r>
      <w:r>
        <w:rPr>
          <w:rFonts w:ascii="Courier New" w:hAnsi="Courier New"/>
          <w:sz w:val="18"/>
        </w:rPr>
        <w:br/>
        <w:t xml:space="preserve">    &lt;h1&gt;Saaraha's Portfolio&lt;/h1&gt;</w:t>
      </w:r>
      <w:r>
        <w:rPr>
          <w:rFonts w:ascii="Courier New" w:hAnsi="Courier New"/>
          <w:sz w:val="18"/>
        </w:rPr>
        <w:br/>
        <w:t xml:space="preserve">    &lt;p&gt;Web Developer | Designer | Programmer&lt;/p&gt;</w:t>
      </w:r>
      <w:r>
        <w:rPr>
          <w:rFonts w:ascii="Courier New" w:hAnsi="Courier New"/>
          <w:sz w:val="18"/>
        </w:rPr>
        <w:br/>
        <w:t xml:space="preserve">    &lt;nav&gt;</w:t>
      </w:r>
      <w:r>
        <w:rPr>
          <w:rFonts w:ascii="Courier New" w:hAnsi="Courier New"/>
          <w:sz w:val="18"/>
        </w:rPr>
        <w:br/>
        <w:t xml:space="preserve">      &lt;ul&gt;</w:t>
      </w:r>
      <w:r>
        <w:rPr>
          <w:rFonts w:ascii="Courier New" w:hAnsi="Courier New"/>
          <w:sz w:val="18"/>
        </w:rPr>
        <w:br/>
        <w:t xml:space="preserve">        &lt;li&gt;&lt;a href="#home"&gt;Home&lt;/a&gt;&lt;/li&gt;</w:t>
      </w:r>
      <w:r>
        <w:rPr>
          <w:rFonts w:ascii="Courier New" w:hAnsi="Courier New"/>
          <w:sz w:val="18"/>
        </w:rPr>
        <w:br/>
        <w:t xml:space="preserve">        &lt;li&gt;&lt;a href="#about"&gt;About&lt;/a&gt;&lt;/li&gt;</w:t>
      </w:r>
      <w:r>
        <w:rPr>
          <w:rFonts w:ascii="Courier New" w:hAnsi="Courier New"/>
          <w:sz w:val="18"/>
        </w:rPr>
        <w:br/>
        <w:t xml:space="preserve">        &lt;li&gt;&lt;a href="#skills"&gt;Skills&lt;/a&gt;&lt;/li&gt;</w:t>
      </w:r>
      <w:r>
        <w:rPr>
          <w:rFonts w:ascii="Courier New" w:hAnsi="Courier New"/>
          <w:sz w:val="18"/>
        </w:rPr>
        <w:br/>
        <w:t xml:space="preserve">        &lt;li&gt;&lt;a href="#contact"&gt;Contact&lt;/a&gt;&lt;/li&gt;</w:t>
      </w:r>
      <w:r>
        <w:rPr>
          <w:rFonts w:ascii="Courier New" w:hAnsi="Courier New"/>
          <w:sz w:val="18"/>
        </w:rPr>
        <w:br/>
        <w:t xml:space="preserve">      &lt;/ul&gt;</w:t>
      </w:r>
      <w:r>
        <w:rPr>
          <w:rFonts w:ascii="Courier New" w:hAnsi="Courier New"/>
          <w:sz w:val="18"/>
        </w:rPr>
        <w:br/>
        <w:t xml:space="preserve">    &lt;/nav&gt;</w:t>
      </w:r>
      <w:r>
        <w:rPr>
          <w:rFonts w:ascii="Courier New" w:hAnsi="Courier New"/>
          <w:sz w:val="18"/>
        </w:rPr>
        <w:br/>
        <w:t xml:space="preserve">  &lt;/header&gt;</w:t>
      </w:r>
      <w:r>
        <w:rPr>
          <w:rFonts w:ascii="Courier New" w:hAnsi="Courier New"/>
          <w:sz w:val="18"/>
        </w:rPr>
        <w:br/>
        <w:t xml:space="preserve">  &lt;section id="home" class="home"&gt;</w:t>
      </w:r>
      <w:r>
        <w:rPr>
          <w:rFonts w:ascii="Courier New" w:hAnsi="Courier New"/>
          <w:sz w:val="18"/>
        </w:rPr>
        <w:br/>
        <w:t xml:space="preserve">    &lt;h2&gt;Welcome to My Portfolio&lt;/h2&gt;</w:t>
      </w:r>
      <w:r>
        <w:rPr>
          <w:rFonts w:ascii="Courier New" w:hAnsi="Courier New"/>
          <w:sz w:val="18"/>
        </w:rPr>
        <w:br/>
        <w:t xml:space="preserve">    &lt;p&gt;Hi, I'm Saaraha! I build modern and user-friendly websites. Scroll down to see my work and skills.&lt;/p&gt;</w:t>
      </w:r>
      <w:r>
        <w:rPr>
          <w:rFonts w:ascii="Courier New" w:hAnsi="Courier New"/>
          <w:sz w:val="18"/>
        </w:rPr>
        <w:br/>
        <w:t xml:space="preserve">  &lt;/section&gt;</w:t>
      </w:r>
      <w:r>
        <w:rPr>
          <w:rFonts w:ascii="Courier New" w:hAnsi="Courier New"/>
          <w:sz w:val="18"/>
        </w:rPr>
        <w:br/>
        <w:t xml:space="preserve">  &lt;section id="about" class="about"&gt;</w:t>
      </w:r>
      <w:r>
        <w:rPr>
          <w:rFonts w:ascii="Courier New" w:hAnsi="Courier New"/>
          <w:sz w:val="18"/>
        </w:rPr>
        <w:br/>
        <w:t xml:space="preserve">    &lt;h2&gt;About Me&lt;/h2&gt;</w:t>
      </w:r>
      <w:r>
        <w:rPr>
          <w:rFonts w:ascii="Courier New" w:hAnsi="Courier New"/>
          <w:sz w:val="18"/>
        </w:rPr>
        <w:br/>
        <w:t xml:space="preserve">    &lt;p&gt;I am a passionate web developer with experience in creating responsive, </w:t>
      </w:r>
      <w:r>
        <w:rPr>
          <w:rFonts w:ascii="Courier New" w:hAnsi="Courier New"/>
          <w:sz w:val="18"/>
        </w:rPr>
        <w:lastRenderedPageBreak/>
        <w:t>dynamic, and user-friendly websites. I love learning new technologies and applying them to real-world projects.&lt;/p&gt;</w:t>
      </w:r>
      <w:r>
        <w:rPr>
          <w:rFonts w:ascii="Courier New" w:hAnsi="Courier New"/>
          <w:sz w:val="18"/>
        </w:rPr>
        <w:br/>
        <w:t xml:space="preserve">  &lt;/section&gt;</w:t>
      </w:r>
      <w:r>
        <w:rPr>
          <w:rFonts w:ascii="Courier New" w:hAnsi="Courier New"/>
          <w:sz w:val="18"/>
        </w:rPr>
        <w:br/>
        <w:t xml:space="preserve">  &lt;section id="skills" class="skills"&gt;</w:t>
      </w:r>
      <w:r>
        <w:rPr>
          <w:rFonts w:ascii="Courier New" w:hAnsi="Courier New"/>
          <w:sz w:val="18"/>
        </w:rPr>
        <w:br/>
        <w:t xml:space="preserve">    &lt;h2&gt;My Skills&lt;/h2&gt;</w:t>
      </w:r>
      <w:r>
        <w:rPr>
          <w:rFonts w:ascii="Courier New" w:hAnsi="Courier New"/>
          <w:sz w:val="18"/>
        </w:rPr>
        <w:br/>
        <w:t xml:space="preserve">    &lt;div class="skills-list"&gt;</w:t>
      </w:r>
      <w:r>
        <w:rPr>
          <w:rFonts w:ascii="Courier New" w:hAnsi="Courier New"/>
          <w:sz w:val="18"/>
        </w:rPr>
        <w:br/>
        <w:t xml:space="preserve">      &lt;div class="skill"&gt;HTML&lt;/div&gt;</w:t>
      </w:r>
      <w:r>
        <w:rPr>
          <w:rFonts w:ascii="Courier New" w:hAnsi="Courier New"/>
          <w:sz w:val="18"/>
        </w:rPr>
        <w:br/>
        <w:t xml:space="preserve">      &lt;div class="skill"&gt;</w:t>
      </w:r>
      <w:smartTag w:uri="urn:schemas-microsoft-com:office:smarttags" w:element="stockticker">
        <w:r>
          <w:rPr>
            <w:rFonts w:ascii="Courier New" w:hAnsi="Courier New"/>
            <w:sz w:val="18"/>
          </w:rPr>
          <w:t>CSS</w:t>
        </w:r>
      </w:smartTag>
      <w:r>
        <w:rPr>
          <w:rFonts w:ascii="Courier New" w:hAnsi="Courier New"/>
          <w:sz w:val="18"/>
        </w:rPr>
        <w:t>&lt;/div&gt;</w:t>
      </w:r>
      <w:r>
        <w:rPr>
          <w:rFonts w:ascii="Courier New" w:hAnsi="Courier New"/>
          <w:sz w:val="18"/>
        </w:rPr>
        <w:br/>
        <w:t xml:space="preserve">      &lt;div class="skill"&gt;JavaScript&lt;/div&gt;</w:t>
      </w:r>
      <w:r>
        <w:rPr>
          <w:rFonts w:ascii="Courier New" w:hAnsi="Courier New"/>
          <w:sz w:val="18"/>
        </w:rPr>
        <w:br/>
        <w:t xml:space="preserve">      &lt;div class="skill"&gt;SQL&lt;/div&gt;</w:t>
      </w:r>
      <w:r>
        <w:rPr>
          <w:rFonts w:ascii="Courier New" w:hAnsi="Courier New"/>
          <w:sz w:val="18"/>
        </w:rPr>
        <w:br/>
        <w:t xml:space="preserve">      &lt;div class="skill"&gt;Python&lt;/div&gt;</w:t>
      </w:r>
      <w:r>
        <w:rPr>
          <w:rFonts w:ascii="Courier New" w:hAnsi="Courier New"/>
          <w:sz w:val="18"/>
        </w:rPr>
        <w:br/>
        <w:t xml:space="preserve">      &lt;div class="skill"&gt;Java&lt;/div&gt;</w:t>
      </w:r>
    </w:p>
    <w:p w:rsidR="00130CE4" w:rsidRDefault="009B2A93">
      <w:r>
        <w:rPr>
          <w:rFonts w:ascii="Courier New" w:hAnsi="Courier New"/>
          <w:sz w:val="18"/>
        </w:rPr>
        <w:t xml:space="preserve">      &lt;div class="skill"&gt;C/C++&lt;/div&gt;</w:t>
      </w:r>
      <w:r>
        <w:rPr>
          <w:rFonts w:ascii="Courier New" w:hAnsi="Courier New"/>
          <w:sz w:val="18"/>
        </w:rPr>
        <w:br/>
        <w:t xml:space="preserve">      &lt;div class="skill"&gt;Git &amp; GitHub&lt;/div&gt;</w:t>
      </w:r>
      <w:r>
        <w:rPr>
          <w:rFonts w:ascii="Courier New" w:hAnsi="Courier New"/>
          <w:sz w:val="18"/>
        </w:rPr>
        <w:br/>
        <w:t xml:space="preserve">      &lt;div class="skill"&gt;Canva&lt;/div&gt;</w:t>
      </w:r>
      <w:r>
        <w:rPr>
          <w:rFonts w:ascii="Courier New" w:hAnsi="Courier New"/>
          <w:sz w:val="18"/>
        </w:rPr>
        <w:br/>
        <w:t xml:space="preserve">    &lt;/div&gt;</w:t>
      </w:r>
      <w:r>
        <w:rPr>
          <w:rFonts w:ascii="Courier New" w:hAnsi="Courier New"/>
          <w:sz w:val="18"/>
        </w:rPr>
        <w:br/>
        <w:t xml:space="preserve">  &lt;/section&gt;</w:t>
      </w:r>
      <w:r>
        <w:rPr>
          <w:rFonts w:ascii="Courier New" w:hAnsi="Courier New"/>
          <w:sz w:val="18"/>
        </w:rPr>
        <w:br/>
        <w:t xml:space="preserve">  &lt;section id="contact" class="contact"&gt;</w:t>
      </w:r>
      <w:r>
        <w:rPr>
          <w:rFonts w:ascii="Courier New" w:hAnsi="Courier New"/>
          <w:sz w:val="18"/>
        </w:rPr>
        <w:br/>
        <w:t xml:space="preserve">    &lt;h2&gt;Contact Me&lt;/h2&gt;</w:t>
      </w:r>
      <w:r>
        <w:rPr>
          <w:rFonts w:ascii="Courier New" w:hAnsi="Courier New"/>
          <w:sz w:val="18"/>
        </w:rPr>
        <w:br/>
        <w:t xml:space="preserve">    &lt;form&gt;</w:t>
      </w:r>
      <w:r>
        <w:rPr>
          <w:rFonts w:ascii="Courier New" w:hAnsi="Courier New"/>
          <w:sz w:val="18"/>
        </w:rPr>
        <w:br/>
        <w:t xml:space="preserve">      &lt;input type="text" placeholder="Your Name" required&gt;</w:t>
      </w:r>
      <w:r>
        <w:rPr>
          <w:rFonts w:ascii="Courier New" w:hAnsi="Courier New"/>
          <w:sz w:val="18"/>
        </w:rPr>
        <w:br/>
        <w:t xml:space="preserve">      &lt;input type="email" placeholder="Your Email" required&gt;</w:t>
      </w:r>
      <w:r>
        <w:rPr>
          <w:rFonts w:ascii="Courier New" w:hAnsi="Courier New"/>
          <w:sz w:val="18"/>
        </w:rPr>
        <w:br/>
        <w:t xml:space="preserve">      &lt;textarea rows="5" placeholder="Your Message" required&gt;&lt;/textarea&gt;</w:t>
      </w:r>
      <w:r>
        <w:rPr>
          <w:rFonts w:ascii="Courier New" w:hAnsi="Courier New"/>
          <w:sz w:val="18"/>
        </w:rPr>
        <w:br/>
        <w:t xml:space="preserve">      &lt;button type="submit"&gt;Send Message&lt;/button&gt;</w:t>
      </w:r>
      <w:r>
        <w:rPr>
          <w:rFonts w:ascii="Courier New" w:hAnsi="Courier New"/>
          <w:sz w:val="18"/>
        </w:rPr>
        <w:br/>
        <w:t xml:space="preserve">    &lt;/form&gt;</w:t>
      </w:r>
      <w:r>
        <w:rPr>
          <w:rFonts w:ascii="Courier New" w:hAnsi="Courier New"/>
          <w:sz w:val="18"/>
        </w:rPr>
        <w:br/>
        <w:t xml:space="preserve">  &lt;/section&gt;</w:t>
      </w:r>
      <w:r>
        <w:rPr>
          <w:rFonts w:ascii="Courier New" w:hAnsi="Courier New"/>
          <w:sz w:val="18"/>
        </w:rPr>
        <w:br/>
        <w:t xml:space="preserve">  &lt;footer&gt;</w:t>
      </w:r>
      <w:r>
        <w:rPr>
          <w:rFonts w:ascii="Courier New" w:hAnsi="Courier New"/>
          <w:sz w:val="18"/>
        </w:rPr>
        <w:br/>
        <w:t xml:space="preserve">    &lt;p&gt;By SaarahaM | 2025&lt;/p&gt;</w:t>
      </w:r>
      <w:r>
        <w:rPr>
          <w:rFonts w:ascii="Courier New" w:hAnsi="Courier New"/>
          <w:sz w:val="18"/>
        </w:rPr>
        <w:br/>
        <w:t xml:space="preserve">  &lt;/footer&gt;</w:t>
      </w:r>
      <w:r>
        <w:rPr>
          <w:rFonts w:ascii="Courier New" w:hAnsi="Courier New"/>
          <w:sz w:val="18"/>
        </w:rPr>
        <w:br/>
        <w:t>&lt;/body&gt;</w:t>
      </w:r>
      <w:r>
        <w:rPr>
          <w:rFonts w:ascii="Courier New" w:hAnsi="Courier New"/>
          <w:sz w:val="18"/>
        </w:rPr>
        <w:br/>
        <w:t>&lt;/html&gt;</w:t>
      </w:r>
    </w:p>
    <w:sectPr w:rsidR="00130CE4" w:rsidSect="00356AB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65B" w:rsidRDefault="00E9465B" w:rsidP="00356AB6">
      <w:pPr>
        <w:spacing w:after="0" w:line="240" w:lineRule="auto"/>
      </w:pPr>
      <w:r>
        <w:separator/>
      </w:r>
    </w:p>
  </w:endnote>
  <w:endnote w:type="continuationSeparator" w:id="0">
    <w:p w:rsidR="00E9465B" w:rsidRDefault="00E9465B" w:rsidP="00356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95992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6AB6" w:rsidRDefault="00356A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56AB6" w:rsidRDefault="00356A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65B" w:rsidRDefault="00E9465B" w:rsidP="00356AB6">
      <w:pPr>
        <w:spacing w:after="0" w:line="240" w:lineRule="auto"/>
      </w:pPr>
      <w:r>
        <w:separator/>
      </w:r>
    </w:p>
  </w:footnote>
  <w:footnote w:type="continuationSeparator" w:id="0">
    <w:p w:rsidR="00E9465B" w:rsidRDefault="00E9465B" w:rsidP="00356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0CE4"/>
    <w:rsid w:val="0015074B"/>
    <w:rsid w:val="0029639D"/>
    <w:rsid w:val="00326F90"/>
    <w:rsid w:val="00356AB6"/>
    <w:rsid w:val="009B2A93"/>
    <w:rsid w:val="00AA1D8D"/>
    <w:rsid w:val="00B47730"/>
    <w:rsid w:val="00CB0664"/>
    <w:rsid w:val="00E946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DE7EC6-1B21-4CAF-B19F-9CCF86DAB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4778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MAHALINGAM</cp:lastModifiedBy>
  <cp:revision>3</cp:revision>
  <dcterms:created xsi:type="dcterms:W3CDTF">2013-12-23T23:15:00Z</dcterms:created>
  <dcterms:modified xsi:type="dcterms:W3CDTF">2025-09-05T14:37:00Z</dcterms:modified>
  <cp:category/>
</cp:coreProperties>
</file>